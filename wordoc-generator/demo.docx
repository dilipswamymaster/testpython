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Dilip document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342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lga_Khokhlov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42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